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A562F5">
        <w:trPr>
          <w:jc w:val="center"/>
        </w:trPr>
        <w:tc>
          <w:tcPr>
            <w:tcW w:w="9576" w:type="dxa"/>
          </w:tcPr>
          <w:p w:rsidR="00A562F5" w:rsidRDefault="00A562F5">
            <w:pPr>
              <w:pStyle w:val="aff9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703981219"/>
        <w:placeholder>
          <w:docPart w:val="3FE6E9B3BEF1487BA510DDE5B456BBCE"/>
        </w:placeholder>
        <w:docPartList>
          <w:docPartGallery w:val="Quick Parts"/>
          <w:docPartCategory w:val=" Название резюме"/>
        </w:docPartList>
      </w:sdtPr>
      <w:sdtContent>
        <w:p w:rsidR="00A562F5" w:rsidRDefault="00A562F5">
          <w:pPr>
            <w:pStyle w:val="a5"/>
          </w:pPr>
        </w:p>
        <w:tbl>
          <w:tblPr>
            <w:tblStyle w:val="a4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49"/>
            <w:gridCol w:w="9090"/>
          </w:tblGrid>
          <w:tr w:rsidR="00A562F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A562F5" w:rsidRDefault="00A562F5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562F5" w:rsidRDefault="00947EBB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lang/>
                    </w:rPr>
                    <w:id w:val="10979384"/>
                    <w:placeholder>
                      <w:docPart w:val="C20D5AE7B3614FA5ADE8B01477E80FB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36571" w:rsidRPr="00B36571">
                      <w:rPr>
                        <w:lang/>
                      </w:rPr>
                      <w:t>Поночевний Назар Юрійович</w:t>
                    </w:r>
                  </w:sdtContent>
                </w:sdt>
              </w:p>
              <w:p w:rsidR="00A562F5" w:rsidRDefault="00A562F5">
                <w:pPr>
                  <w:pStyle w:val="affa"/>
                </w:pPr>
              </w:p>
              <w:p w:rsidR="00A562F5" w:rsidRDefault="00947EBB">
                <w:pPr>
                  <w:pStyle w:val="affa"/>
                </w:pPr>
                <w:r>
                  <w:t xml:space="preserve">Телефон: </w:t>
                </w:r>
                <w:r w:rsidR="00B36571" w:rsidRPr="00B36571">
                  <w:t>+380 95 792 49 44</w:t>
                </w:r>
              </w:p>
              <w:p w:rsidR="00A562F5" w:rsidRPr="00B36571" w:rsidRDefault="00947EBB" w:rsidP="00B36571">
                <w:pPr>
                  <w:pStyle w:val="affa"/>
                </w:pPr>
                <w:r>
                  <w:t xml:space="preserve">Электронная почта: </w:t>
                </w:r>
                <w:r w:rsidR="00B36571" w:rsidRPr="00B36571">
                  <w:t>nazar.ponochevnyi@gmail.com</w:t>
                </w:r>
              </w:p>
            </w:tc>
          </w:tr>
        </w:tbl>
        <w:p w:rsidR="00A562F5" w:rsidRDefault="00A562F5">
          <w:pPr>
            <w:pStyle w:val="a5"/>
          </w:pPr>
        </w:p>
      </w:sdtContent>
    </w:sdt>
    <w:tbl>
      <w:tblPr>
        <w:tblStyle w:val="a4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A562F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562F5" w:rsidRDefault="00A562F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562F5" w:rsidRDefault="00947EBB">
            <w:pPr>
              <w:pStyle w:val="ad"/>
            </w:pPr>
            <w:r>
              <w:t>Образование</w:t>
            </w:r>
          </w:p>
          <w:p w:rsidR="00A562F5" w:rsidRPr="00B36571" w:rsidRDefault="00B36571">
            <w:pPr>
              <w:pStyle w:val="af"/>
            </w:pPr>
            <w:proofErr w:type="spellStart"/>
            <w:r w:rsidRPr="00B36571">
              <w:rPr>
                <w:rStyle w:val="aff6"/>
              </w:rPr>
              <w:t>Національний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технічний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університет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України</w:t>
            </w:r>
            <w:proofErr w:type="spellEnd"/>
            <w:r w:rsidRPr="00B36571">
              <w:rPr>
                <w:rStyle w:val="aff6"/>
              </w:rPr>
              <w:t xml:space="preserve"> «</w:t>
            </w:r>
            <w:proofErr w:type="spellStart"/>
            <w:r w:rsidRPr="00B36571">
              <w:rPr>
                <w:rStyle w:val="aff6"/>
              </w:rPr>
              <w:t>Київський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політехнічний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інститут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імені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Ігоря</w:t>
            </w:r>
            <w:proofErr w:type="spellEnd"/>
            <w:proofErr w:type="gramStart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С</w:t>
            </w:r>
            <w:proofErr w:type="gramEnd"/>
            <w:r w:rsidRPr="00B36571">
              <w:rPr>
                <w:rStyle w:val="aff6"/>
              </w:rPr>
              <w:t>ікорського</w:t>
            </w:r>
            <w:proofErr w:type="spellEnd"/>
            <w:r w:rsidRPr="00B36571">
              <w:rPr>
                <w:rStyle w:val="aff6"/>
              </w:rPr>
              <w:t>» (</w:t>
            </w:r>
            <w:proofErr w:type="spellStart"/>
            <w:r w:rsidRPr="00B36571">
              <w:rPr>
                <w:rStyle w:val="aff6"/>
              </w:rPr>
              <w:t>спеціальність</w:t>
            </w:r>
            <w:proofErr w:type="spellEnd"/>
            <w:r w:rsidRPr="00B36571">
              <w:rPr>
                <w:rStyle w:val="aff6"/>
              </w:rPr>
              <w:t xml:space="preserve"> </w:t>
            </w:r>
            <w:proofErr w:type="spellStart"/>
            <w:r w:rsidRPr="00B36571">
              <w:rPr>
                <w:rStyle w:val="aff6"/>
              </w:rPr>
              <w:t>Прикладна</w:t>
            </w:r>
            <w:proofErr w:type="spellEnd"/>
            <w:r w:rsidRPr="00B36571">
              <w:rPr>
                <w:rStyle w:val="aff6"/>
              </w:rPr>
              <w:t xml:space="preserve"> математика, ФТІ, </w:t>
            </w:r>
            <w:proofErr w:type="spellStart"/>
            <w:r w:rsidRPr="00B36571">
              <w:rPr>
                <w:rStyle w:val="aff6"/>
              </w:rPr>
              <w:t>Навчаюсь</w:t>
            </w:r>
            <w:proofErr w:type="spellEnd"/>
            <w:r w:rsidRPr="00B36571">
              <w:rPr>
                <w:rStyle w:val="aff6"/>
              </w:rPr>
              <w:t xml:space="preserve"> – 1 курс);</w:t>
            </w:r>
          </w:p>
          <w:p w:rsidR="00A562F5" w:rsidRDefault="00A562F5">
            <w:pPr>
              <w:pStyle w:val="a"/>
              <w:numPr>
                <w:ilvl w:val="0"/>
                <w:numId w:val="0"/>
              </w:numPr>
            </w:pPr>
          </w:p>
          <w:p w:rsidR="00A562F5" w:rsidRDefault="00947EBB">
            <w:pPr>
              <w:pStyle w:val="ad"/>
            </w:pPr>
            <w:r>
              <w:t>Опыт работы</w:t>
            </w:r>
          </w:p>
          <w:p w:rsidR="00A562F5" w:rsidRPr="00B36571" w:rsidRDefault="00B36571" w:rsidP="00B36571">
            <w:pPr>
              <w:pStyle w:val="aff5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Style w:val="af0"/>
                <w:b w:val="0"/>
                <w:lang w:val="en-US"/>
              </w:rPr>
              <w:t>Web</w:t>
            </w:r>
            <w:r w:rsidRPr="00B36571">
              <w:rPr>
                <w:rStyle w:val="af0"/>
                <w:b w:val="0"/>
                <w:lang w:val="en-US"/>
              </w:rPr>
              <w:t xml:space="preserve"> </w:t>
            </w:r>
            <w:r>
              <w:rPr>
                <w:rStyle w:val="af0"/>
                <w:b w:val="0"/>
                <w:lang w:val="en-US"/>
              </w:rPr>
              <w:t>developer</w:t>
            </w:r>
            <w:r w:rsidR="00947EBB" w:rsidRPr="00B36571">
              <w:rPr>
                <w:lang w:val="en-US"/>
              </w:rPr>
              <w:t xml:space="preserve"> (</w:t>
            </w:r>
            <w:r>
              <w:t>Июнь</w:t>
            </w:r>
            <w:r w:rsidRPr="00B36571">
              <w:rPr>
                <w:lang w:val="en-US"/>
              </w:rPr>
              <w:t xml:space="preserve"> 2018</w:t>
            </w:r>
            <w:r w:rsidR="00947EBB" w:rsidRPr="00B36571">
              <w:rPr>
                <w:lang w:val="en-US"/>
              </w:rPr>
              <w:t xml:space="preserve"> – </w:t>
            </w:r>
            <w:r>
              <w:t>Ноябрь</w:t>
            </w:r>
            <w:r w:rsidRPr="00B36571">
              <w:rPr>
                <w:lang w:val="en-US"/>
              </w:rPr>
              <w:t xml:space="preserve"> 2019</w:t>
            </w:r>
            <w:r w:rsidR="00947EBB" w:rsidRPr="00B36571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rPr>
                <w:bCs w:val="0"/>
                <w:lang w:val="en-US"/>
              </w:rPr>
              <w:t>Apptronic.net</w:t>
            </w:r>
          </w:p>
          <w:p w:rsidR="00B36571" w:rsidRPr="00B36571" w:rsidRDefault="00B36571" w:rsidP="00B36571">
            <w:pPr>
              <w:pStyle w:val="aff5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bCs w:val="0"/>
                <w:lang w:val="en-US"/>
              </w:rPr>
              <w:t xml:space="preserve">Machine Learning &amp; Data Analysis Specialist </w:t>
            </w:r>
            <w:r w:rsidRPr="00B36571">
              <w:rPr>
                <w:lang w:val="en-US"/>
              </w:rPr>
              <w:t>(</w:t>
            </w:r>
            <w:r>
              <w:t>Июнь</w:t>
            </w:r>
            <w:r w:rsidRPr="00B36571">
              <w:rPr>
                <w:lang w:val="en-US"/>
              </w:rPr>
              <w:t xml:space="preserve"> 2018 – </w:t>
            </w:r>
            <w:r>
              <w:t>Ноябрь</w:t>
            </w:r>
            <w:r w:rsidRPr="00B36571">
              <w:rPr>
                <w:lang w:val="en-US"/>
              </w:rPr>
              <w:t xml:space="preserve"> 2019)</w:t>
            </w:r>
            <w:r>
              <w:rPr>
                <w:lang w:val="en-US"/>
              </w:rPr>
              <w:t xml:space="preserve"> </w:t>
            </w:r>
            <w:r>
              <w:rPr>
                <w:bCs w:val="0"/>
                <w:lang w:val="en-US"/>
              </w:rPr>
              <w:t>Freelance</w:t>
            </w:r>
          </w:p>
          <w:p w:rsidR="00A562F5" w:rsidRPr="00B36571" w:rsidRDefault="00A562F5">
            <w:pPr>
              <w:rPr>
                <w:lang w:val="en-US"/>
              </w:rPr>
            </w:pPr>
          </w:p>
          <w:p w:rsidR="00A562F5" w:rsidRDefault="00B36571">
            <w:pPr>
              <w:pStyle w:val="ad"/>
            </w:pPr>
            <w:r>
              <w:t>Достижения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r w:rsidRPr="00B36571">
              <w:rPr>
                <w:color w:val="727CA3" w:themeColor="accent1"/>
              </w:rPr>
              <w:t xml:space="preserve">Призер </w:t>
            </w:r>
            <w:proofErr w:type="spellStart"/>
            <w:r w:rsidRPr="00B36571">
              <w:rPr>
                <w:color w:val="727CA3" w:themeColor="accent1"/>
              </w:rPr>
              <w:t>Міжнародного</w:t>
            </w:r>
            <w:proofErr w:type="spellEnd"/>
            <w:r w:rsidRPr="00B36571">
              <w:rPr>
                <w:color w:val="727CA3" w:themeColor="accent1"/>
              </w:rPr>
              <w:t xml:space="preserve"> конкурсу </w:t>
            </w:r>
            <w:proofErr w:type="spellStart"/>
            <w:r w:rsidRPr="00B36571">
              <w:rPr>
                <w:color w:val="727CA3" w:themeColor="accent1"/>
              </w:rPr>
              <w:t>науково-технічної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творчості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учнів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I</w:t>
            </w:r>
            <w:r>
              <w:rPr>
                <w:color w:val="727CA3" w:themeColor="accent1"/>
              </w:rPr>
              <w:t>ntel</w:t>
            </w:r>
            <w:proofErr w:type="spellEnd"/>
            <w:r>
              <w:rPr>
                <w:color w:val="727CA3" w:themeColor="accent1"/>
              </w:rPr>
              <w:t xml:space="preserve"> ISEF 2019 (</w:t>
            </w:r>
            <w:proofErr w:type="spellStart"/>
            <w:r>
              <w:rPr>
                <w:color w:val="727CA3" w:themeColor="accent1"/>
              </w:rPr>
              <w:t>Фінікс</w:t>
            </w:r>
            <w:proofErr w:type="spellEnd"/>
            <w:r>
              <w:rPr>
                <w:color w:val="727CA3" w:themeColor="accent1"/>
              </w:rPr>
              <w:t xml:space="preserve">, США);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r w:rsidRPr="00B36571">
              <w:rPr>
                <w:color w:val="727CA3" w:themeColor="accent1"/>
              </w:rPr>
              <w:t xml:space="preserve">Золото (1-е </w:t>
            </w:r>
            <w:proofErr w:type="spellStart"/>
            <w:r w:rsidRPr="00B36571">
              <w:rPr>
                <w:color w:val="727CA3" w:themeColor="accent1"/>
              </w:rPr>
              <w:t>місце</w:t>
            </w:r>
            <w:proofErr w:type="spellEnd"/>
            <w:r w:rsidRPr="00B36571">
              <w:rPr>
                <w:color w:val="727CA3" w:themeColor="accent1"/>
              </w:rPr>
              <w:t xml:space="preserve">) на Глобальному </w:t>
            </w:r>
            <w:proofErr w:type="spellStart"/>
            <w:r w:rsidRPr="00B36571">
              <w:rPr>
                <w:color w:val="727CA3" w:themeColor="accent1"/>
              </w:rPr>
              <w:t>конкурсі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інновацій</w:t>
            </w:r>
            <w:proofErr w:type="spellEnd"/>
            <w:r w:rsidRPr="00B36571">
              <w:rPr>
                <w:color w:val="727CA3" w:themeColor="accent1"/>
              </w:rPr>
              <w:t xml:space="preserve"> AIGC-2019 (</w:t>
            </w:r>
            <w:proofErr w:type="spellStart"/>
            <w:r w:rsidRPr="00B36571">
              <w:rPr>
                <w:color w:val="727CA3" w:themeColor="accent1"/>
              </w:rPr>
              <w:t>Сі</w:t>
            </w:r>
            <w:r>
              <w:rPr>
                <w:color w:val="727CA3" w:themeColor="accent1"/>
              </w:rPr>
              <w:t>нгапур</w:t>
            </w:r>
            <w:proofErr w:type="spellEnd"/>
            <w:r>
              <w:rPr>
                <w:color w:val="727CA3" w:themeColor="accent1"/>
              </w:rPr>
              <w:t xml:space="preserve">, </w:t>
            </w:r>
            <w:proofErr w:type="spellStart"/>
            <w:r>
              <w:rPr>
                <w:color w:val="727CA3" w:themeColor="accent1"/>
              </w:rPr>
              <w:t>Республіка</w:t>
            </w:r>
            <w:proofErr w:type="spellEnd"/>
            <w:proofErr w:type="gramStart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С</w:t>
            </w:r>
            <w:proofErr w:type="gramEnd"/>
            <w:r>
              <w:rPr>
                <w:color w:val="727CA3" w:themeColor="accent1"/>
              </w:rPr>
              <w:t>інгапур</w:t>
            </w:r>
            <w:proofErr w:type="spellEnd"/>
            <w:r>
              <w:rPr>
                <w:color w:val="727CA3" w:themeColor="accent1"/>
              </w:rPr>
              <w:t xml:space="preserve">);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Фіналі</w:t>
            </w:r>
            <w:proofErr w:type="gramStart"/>
            <w:r w:rsidRPr="00B36571">
              <w:rPr>
                <w:color w:val="727CA3" w:themeColor="accent1"/>
              </w:rPr>
              <w:t>ст</w:t>
            </w:r>
            <w:proofErr w:type="spellEnd"/>
            <w:proofErr w:type="gramEnd"/>
            <w:r w:rsidRPr="00B36571">
              <w:rPr>
                <w:color w:val="727CA3" w:themeColor="accent1"/>
              </w:rPr>
              <w:t xml:space="preserve"> VIII Фестивалю </w:t>
            </w:r>
            <w:proofErr w:type="spellStart"/>
            <w:r w:rsidRPr="00B36571">
              <w:rPr>
                <w:color w:val="727CA3" w:themeColor="accent1"/>
              </w:rPr>
              <w:t>інноваційних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проект</w:t>
            </w:r>
            <w:r>
              <w:rPr>
                <w:color w:val="727CA3" w:themeColor="accent1"/>
              </w:rPr>
              <w:t>ів</w:t>
            </w:r>
            <w:proofErr w:type="spellEnd"/>
            <w:r>
              <w:rPr>
                <w:color w:val="727CA3" w:themeColor="accent1"/>
              </w:rPr>
              <w:t xml:space="preserve"> «</w:t>
            </w:r>
            <w:proofErr w:type="spellStart"/>
            <w:r>
              <w:rPr>
                <w:color w:val="727CA3" w:themeColor="accent1"/>
              </w:rPr>
              <w:t>Sikorsky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Challenge</w:t>
            </w:r>
            <w:proofErr w:type="spellEnd"/>
            <w:r>
              <w:rPr>
                <w:color w:val="727CA3" w:themeColor="accent1"/>
              </w:rPr>
              <w:t xml:space="preserve"> 2019»;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Бронзовий</w:t>
            </w:r>
            <w:proofErr w:type="spellEnd"/>
            <w:r w:rsidRPr="00B36571">
              <w:rPr>
                <w:color w:val="727CA3" w:themeColor="accent1"/>
              </w:rPr>
              <w:t xml:space="preserve"> призер ІІІ </w:t>
            </w:r>
            <w:proofErr w:type="spellStart"/>
            <w:r w:rsidRPr="00B36571">
              <w:rPr>
                <w:color w:val="727CA3" w:themeColor="accent1"/>
              </w:rPr>
              <w:t>етапу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Всеукраїнського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конкурсу-захисту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науково-дослідницьких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робіт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учнів-члені</w:t>
            </w:r>
            <w:proofErr w:type="gramStart"/>
            <w:r w:rsidRPr="00B36571">
              <w:rPr>
                <w:color w:val="727CA3" w:themeColor="accent1"/>
              </w:rPr>
              <w:t>в</w:t>
            </w:r>
            <w:proofErr w:type="spellEnd"/>
            <w:proofErr w:type="gram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Малої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академії</w:t>
            </w:r>
            <w:proofErr w:type="spellEnd"/>
            <w:r w:rsidRPr="00B36571">
              <w:rPr>
                <w:color w:val="727CA3" w:themeColor="accent1"/>
              </w:rPr>
              <w:t xml:space="preserve"> наук </w:t>
            </w:r>
            <w:proofErr w:type="spellStart"/>
            <w:r w:rsidRPr="00B36571">
              <w:rPr>
                <w:color w:val="727CA3" w:themeColor="accent1"/>
              </w:rPr>
              <w:t>України</w:t>
            </w:r>
            <w:proofErr w:type="spellEnd"/>
            <w:r w:rsidRPr="00B36571">
              <w:rPr>
                <w:color w:val="727CA3" w:themeColor="accent1"/>
              </w:rPr>
              <w:t xml:space="preserve"> (</w:t>
            </w:r>
            <w:proofErr w:type="spellStart"/>
            <w:r w:rsidRPr="00B36571">
              <w:rPr>
                <w:color w:val="727CA3" w:themeColor="accent1"/>
              </w:rPr>
              <w:t>відділення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технічних</w:t>
            </w:r>
            <w:proofErr w:type="spellEnd"/>
            <w:r w:rsidRPr="00B36571">
              <w:rPr>
                <w:color w:val="727CA3" w:themeColor="accent1"/>
              </w:rPr>
              <w:t xml:space="preserve"> наук і </w:t>
            </w:r>
            <w:proofErr w:type="spellStart"/>
            <w:r w:rsidRPr="00B36571">
              <w:rPr>
                <w:color w:val="727CA3" w:themeColor="accent1"/>
              </w:rPr>
              <w:t>в</w:t>
            </w:r>
            <w:r>
              <w:rPr>
                <w:color w:val="727CA3" w:themeColor="accent1"/>
              </w:rPr>
              <w:t>ідділення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комп’ютерних</w:t>
            </w:r>
            <w:proofErr w:type="spellEnd"/>
            <w:r>
              <w:rPr>
                <w:color w:val="727CA3" w:themeColor="accent1"/>
              </w:rPr>
              <w:t xml:space="preserve"> наук);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Переможець</w:t>
            </w:r>
            <w:proofErr w:type="spellEnd"/>
            <w:r w:rsidRPr="00B36571">
              <w:rPr>
                <w:color w:val="727CA3" w:themeColor="accent1"/>
              </w:rPr>
              <w:t xml:space="preserve"> конкурсу "POLYTECO </w:t>
            </w:r>
            <w:proofErr w:type="spellStart"/>
            <w:r w:rsidRPr="00B36571">
              <w:rPr>
                <w:color w:val="727CA3" w:themeColor="accent1"/>
              </w:rPr>
              <w:t>Україна</w:t>
            </w:r>
            <w:proofErr w:type="spellEnd"/>
            <w:r w:rsidRPr="00B36571">
              <w:rPr>
                <w:color w:val="727CA3" w:themeColor="accent1"/>
              </w:rPr>
              <w:t xml:space="preserve"> 2018-2019" - </w:t>
            </w:r>
            <w:proofErr w:type="spellStart"/>
            <w:r w:rsidRPr="00B36571">
              <w:rPr>
                <w:color w:val="727CA3" w:themeColor="accent1"/>
              </w:rPr>
              <w:t>національного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етапу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міжнародного</w:t>
            </w:r>
            <w:proofErr w:type="spellEnd"/>
            <w:r w:rsidRPr="00B36571">
              <w:rPr>
                <w:color w:val="727CA3" w:themeColor="accent1"/>
              </w:rPr>
              <w:t xml:space="preserve"> конкурсу </w:t>
            </w:r>
            <w:proofErr w:type="spellStart"/>
            <w:r w:rsidRPr="00B36571">
              <w:rPr>
                <w:color w:val="727CA3" w:themeColor="accent1"/>
              </w:rPr>
              <w:t>науково-технічно</w:t>
            </w:r>
            <w:r>
              <w:rPr>
                <w:color w:val="727CA3" w:themeColor="accent1"/>
              </w:rPr>
              <w:t>ї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творчості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учнів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Intel</w:t>
            </w:r>
            <w:proofErr w:type="spellEnd"/>
            <w:r>
              <w:rPr>
                <w:color w:val="727CA3" w:themeColor="accent1"/>
              </w:rPr>
              <w:t xml:space="preserve"> ISEF;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Переможець</w:t>
            </w:r>
            <w:proofErr w:type="spellEnd"/>
            <w:r w:rsidRPr="00B36571">
              <w:rPr>
                <w:color w:val="727CA3" w:themeColor="accent1"/>
              </w:rPr>
              <w:t xml:space="preserve"> ІІ фестивалю </w:t>
            </w:r>
            <w:proofErr w:type="spellStart"/>
            <w:r w:rsidRPr="00B36571">
              <w:rPr>
                <w:color w:val="727CA3" w:themeColor="accent1"/>
              </w:rPr>
              <w:t>стартапів</w:t>
            </w:r>
            <w:proofErr w:type="spellEnd"/>
            <w:r w:rsidRPr="00B36571">
              <w:rPr>
                <w:color w:val="727CA3" w:themeColor="accent1"/>
              </w:rPr>
              <w:t xml:space="preserve"> "</w:t>
            </w:r>
            <w:proofErr w:type="spellStart"/>
            <w:r w:rsidRPr="00B36571">
              <w:rPr>
                <w:color w:val="727CA3" w:themeColor="accent1"/>
              </w:rPr>
              <w:t>Class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І</w:t>
            </w:r>
            <w:proofErr w:type="gramStart"/>
            <w:r w:rsidRPr="00B36571">
              <w:rPr>
                <w:color w:val="727CA3" w:themeColor="accent1"/>
              </w:rPr>
              <w:t>d</w:t>
            </w:r>
            <w:proofErr w:type="gramEnd"/>
            <w:r w:rsidRPr="00B36571">
              <w:rPr>
                <w:color w:val="727CA3" w:themeColor="accent1"/>
              </w:rPr>
              <w:t>ея</w:t>
            </w:r>
            <w:proofErr w:type="spellEnd"/>
            <w:r w:rsidRPr="00B36571">
              <w:rPr>
                <w:color w:val="727CA3" w:themeColor="accent1"/>
              </w:rPr>
              <w:t xml:space="preserve">" у </w:t>
            </w:r>
            <w:proofErr w:type="spellStart"/>
            <w:r>
              <w:rPr>
                <w:color w:val="727CA3" w:themeColor="accent1"/>
              </w:rPr>
              <w:t>номінації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стартап</w:t>
            </w:r>
            <w:proofErr w:type="spellEnd"/>
            <w:r>
              <w:rPr>
                <w:color w:val="727CA3" w:themeColor="accent1"/>
              </w:rPr>
              <w:t xml:space="preserve"> для </w:t>
            </w:r>
            <w:proofErr w:type="spellStart"/>
            <w:r>
              <w:rPr>
                <w:color w:val="727CA3" w:themeColor="accent1"/>
              </w:rPr>
              <w:t>людини</w:t>
            </w:r>
            <w:proofErr w:type="spellEnd"/>
            <w:r>
              <w:rPr>
                <w:color w:val="727CA3" w:themeColor="accent1"/>
              </w:rPr>
              <w:t xml:space="preserve">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Третє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мі</w:t>
            </w:r>
            <w:proofErr w:type="gramStart"/>
            <w:r w:rsidRPr="00B36571">
              <w:rPr>
                <w:color w:val="727CA3" w:themeColor="accent1"/>
              </w:rPr>
              <w:t>сце</w:t>
            </w:r>
            <w:proofErr w:type="spellEnd"/>
            <w:r w:rsidRPr="00B36571">
              <w:rPr>
                <w:color w:val="727CA3" w:themeColor="accent1"/>
              </w:rPr>
              <w:t xml:space="preserve"> на</w:t>
            </w:r>
            <w:proofErr w:type="gramEnd"/>
            <w:r w:rsidRPr="00B36571">
              <w:rPr>
                <w:color w:val="727CA3" w:themeColor="accent1"/>
              </w:rPr>
              <w:t xml:space="preserve"> ІІІ (</w:t>
            </w:r>
            <w:proofErr w:type="spellStart"/>
            <w:r w:rsidRPr="00B36571">
              <w:rPr>
                <w:color w:val="727CA3" w:themeColor="accent1"/>
              </w:rPr>
              <w:t>міському</w:t>
            </w:r>
            <w:proofErr w:type="spellEnd"/>
            <w:r w:rsidRPr="00B36571">
              <w:rPr>
                <w:color w:val="727CA3" w:themeColor="accent1"/>
              </w:rPr>
              <w:t xml:space="preserve">) </w:t>
            </w:r>
            <w:proofErr w:type="spellStart"/>
            <w:r w:rsidRPr="00B36571">
              <w:rPr>
                <w:color w:val="727CA3" w:themeColor="accent1"/>
              </w:rPr>
              <w:t>етапі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Всеукраїнс</w:t>
            </w:r>
            <w:r>
              <w:rPr>
                <w:color w:val="727CA3" w:themeColor="accent1"/>
              </w:rPr>
              <w:t>ької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олімпіади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з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інформатики</w:t>
            </w:r>
            <w:proofErr w:type="spellEnd"/>
            <w:r>
              <w:rPr>
                <w:color w:val="727CA3" w:themeColor="accent1"/>
              </w:rPr>
              <w:t xml:space="preserve">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r w:rsidRPr="00B36571">
              <w:rPr>
                <w:color w:val="727CA3" w:themeColor="accent1"/>
              </w:rPr>
              <w:t xml:space="preserve">Перше </w:t>
            </w:r>
            <w:proofErr w:type="spellStart"/>
            <w:r w:rsidRPr="00B36571">
              <w:rPr>
                <w:color w:val="727CA3" w:themeColor="accent1"/>
              </w:rPr>
              <w:t>мі</w:t>
            </w:r>
            <w:proofErr w:type="gramStart"/>
            <w:r w:rsidRPr="00B36571">
              <w:rPr>
                <w:color w:val="727CA3" w:themeColor="accent1"/>
              </w:rPr>
              <w:t>сце</w:t>
            </w:r>
            <w:proofErr w:type="spellEnd"/>
            <w:r w:rsidRPr="00B36571">
              <w:rPr>
                <w:color w:val="727CA3" w:themeColor="accent1"/>
              </w:rPr>
              <w:t xml:space="preserve"> на</w:t>
            </w:r>
            <w:proofErr w:type="gramEnd"/>
            <w:r w:rsidRPr="00B36571">
              <w:rPr>
                <w:color w:val="727CA3" w:themeColor="accent1"/>
              </w:rPr>
              <w:t xml:space="preserve"> ІІ (районному) </w:t>
            </w:r>
            <w:proofErr w:type="spellStart"/>
            <w:r w:rsidRPr="00B36571">
              <w:rPr>
                <w:color w:val="727CA3" w:themeColor="accent1"/>
              </w:rPr>
              <w:t>етапі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Всеукраїнс</w:t>
            </w:r>
            <w:r>
              <w:rPr>
                <w:color w:val="727CA3" w:themeColor="accent1"/>
              </w:rPr>
              <w:t>ької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олімпіади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з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інформатики</w:t>
            </w:r>
            <w:proofErr w:type="spellEnd"/>
            <w:r>
              <w:rPr>
                <w:color w:val="727CA3" w:themeColor="accent1"/>
              </w:rPr>
              <w:t xml:space="preserve">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Бронзовий</w:t>
            </w:r>
            <w:proofErr w:type="spellEnd"/>
            <w:r w:rsidRPr="00B36571">
              <w:rPr>
                <w:color w:val="727CA3" w:themeColor="accent1"/>
              </w:rPr>
              <w:t xml:space="preserve"> призер Кубка </w:t>
            </w:r>
            <w:proofErr w:type="spellStart"/>
            <w:r w:rsidRPr="00B36571">
              <w:rPr>
                <w:color w:val="727CA3" w:themeColor="accent1"/>
              </w:rPr>
              <w:t>міста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Киє</w:t>
            </w:r>
            <w:proofErr w:type="gramStart"/>
            <w:r w:rsidRPr="00B36571">
              <w:rPr>
                <w:color w:val="727CA3" w:themeColor="accent1"/>
              </w:rPr>
              <w:t>ва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з</w:t>
            </w:r>
            <w:proofErr w:type="spellEnd"/>
            <w:proofErr w:type="gram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бойового</w:t>
            </w:r>
            <w:proofErr w:type="spellEnd"/>
            <w:r>
              <w:rPr>
                <w:color w:val="727CA3" w:themeColor="accent1"/>
              </w:rPr>
              <w:t xml:space="preserve"> самбо </w:t>
            </w:r>
            <w:proofErr w:type="spellStart"/>
            <w:r>
              <w:rPr>
                <w:color w:val="727CA3" w:themeColor="accent1"/>
              </w:rPr>
              <w:t>серед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юніорів</w:t>
            </w:r>
            <w:proofErr w:type="spellEnd"/>
            <w:r>
              <w:rPr>
                <w:color w:val="727CA3" w:themeColor="accent1"/>
              </w:rPr>
              <w:t xml:space="preserve">; </w:t>
            </w:r>
          </w:p>
          <w:p w:rsid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proofErr w:type="gramStart"/>
            <w:r w:rsidRPr="00B36571">
              <w:rPr>
                <w:color w:val="727CA3" w:themeColor="accent1"/>
              </w:rPr>
              <w:t>З</w:t>
            </w:r>
            <w:proofErr w:type="gramEnd"/>
            <w:r w:rsidRPr="00B36571">
              <w:rPr>
                <w:color w:val="727CA3" w:themeColor="accent1"/>
              </w:rPr>
              <w:t>ібрав</w:t>
            </w:r>
            <w:proofErr w:type="spellEnd"/>
            <w:r w:rsidRPr="00B36571">
              <w:rPr>
                <w:color w:val="727CA3" w:themeColor="accent1"/>
              </w:rPr>
              <w:t xml:space="preserve"> команду та </w:t>
            </w:r>
            <w:proofErr w:type="spellStart"/>
            <w:r w:rsidRPr="00B36571">
              <w:rPr>
                <w:color w:val="727CA3" w:themeColor="accent1"/>
              </w:rPr>
              <w:t>приймав</w:t>
            </w:r>
            <w:proofErr w:type="spellEnd"/>
            <w:r w:rsidRPr="00B36571">
              <w:rPr>
                <w:color w:val="727CA3" w:themeColor="accent1"/>
              </w:rPr>
              <w:t xml:space="preserve"> у</w:t>
            </w:r>
            <w:r>
              <w:rPr>
                <w:color w:val="727CA3" w:themeColor="accent1"/>
              </w:rPr>
              <w:t xml:space="preserve">часть у </w:t>
            </w:r>
            <w:proofErr w:type="spellStart"/>
            <w:r>
              <w:rPr>
                <w:color w:val="727CA3" w:themeColor="accent1"/>
              </w:rPr>
              <w:t>Google</w:t>
            </w:r>
            <w:proofErr w:type="spellEnd"/>
            <w:r>
              <w:rPr>
                <w:color w:val="727CA3" w:themeColor="accent1"/>
              </w:rPr>
              <w:t xml:space="preserve"> </w:t>
            </w:r>
            <w:proofErr w:type="spellStart"/>
            <w:r>
              <w:rPr>
                <w:color w:val="727CA3" w:themeColor="accent1"/>
              </w:rPr>
              <w:t>HashCode</w:t>
            </w:r>
            <w:proofErr w:type="spellEnd"/>
            <w:r>
              <w:rPr>
                <w:color w:val="727CA3" w:themeColor="accent1"/>
              </w:rPr>
              <w:t xml:space="preserve"> 2018; </w:t>
            </w:r>
          </w:p>
          <w:p w:rsidR="00A562F5" w:rsidRPr="00B36571" w:rsidRDefault="00B36571">
            <w:pPr>
              <w:pStyle w:val="a"/>
              <w:numPr>
                <w:ilvl w:val="0"/>
                <w:numId w:val="1"/>
              </w:numPr>
              <w:rPr>
                <w:color w:val="727CA3" w:themeColor="accent1"/>
              </w:rPr>
            </w:pPr>
            <w:proofErr w:type="spellStart"/>
            <w:r w:rsidRPr="00B36571">
              <w:rPr>
                <w:color w:val="727CA3" w:themeColor="accent1"/>
              </w:rPr>
              <w:t>Приймав</w:t>
            </w:r>
            <w:proofErr w:type="spellEnd"/>
            <w:r w:rsidRPr="00B36571">
              <w:rPr>
                <w:color w:val="727CA3" w:themeColor="accent1"/>
              </w:rPr>
              <w:t xml:space="preserve"> участь у </w:t>
            </w:r>
            <w:proofErr w:type="spellStart"/>
            <w:r w:rsidRPr="00B36571">
              <w:rPr>
                <w:color w:val="727CA3" w:themeColor="accent1"/>
              </w:rPr>
              <w:t>Чемпіонаті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України</w:t>
            </w:r>
            <w:proofErr w:type="spellEnd"/>
            <w:r w:rsidRPr="00B36571">
              <w:rPr>
                <w:color w:val="727CA3" w:themeColor="accent1"/>
              </w:rPr>
              <w:t xml:space="preserve"> і Кубку </w:t>
            </w:r>
            <w:proofErr w:type="spellStart"/>
            <w:proofErr w:type="gramStart"/>
            <w:r w:rsidRPr="00B36571">
              <w:rPr>
                <w:color w:val="727CA3" w:themeColor="accent1"/>
              </w:rPr>
              <w:t>Укра</w:t>
            </w:r>
            <w:proofErr w:type="gramEnd"/>
            <w:r w:rsidRPr="00B36571">
              <w:rPr>
                <w:color w:val="727CA3" w:themeColor="accent1"/>
              </w:rPr>
              <w:t>їни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з</w:t>
            </w:r>
            <w:proofErr w:type="spellEnd"/>
            <w:r w:rsidRPr="00B36571">
              <w:rPr>
                <w:color w:val="727CA3" w:themeColor="accent1"/>
              </w:rPr>
              <w:t xml:space="preserve"> </w:t>
            </w:r>
            <w:proofErr w:type="spellStart"/>
            <w:r w:rsidRPr="00B36571">
              <w:rPr>
                <w:color w:val="727CA3" w:themeColor="accent1"/>
              </w:rPr>
              <w:t>бойового</w:t>
            </w:r>
            <w:proofErr w:type="spellEnd"/>
            <w:r w:rsidRPr="00B36571">
              <w:rPr>
                <w:color w:val="727CA3" w:themeColor="accent1"/>
              </w:rPr>
              <w:t xml:space="preserve"> самбо.</w:t>
            </w:r>
          </w:p>
          <w:p w:rsidR="00A562F5" w:rsidRDefault="00A562F5">
            <w:pPr>
              <w:pStyle w:val="a"/>
              <w:numPr>
                <w:ilvl w:val="0"/>
                <w:numId w:val="0"/>
              </w:numPr>
            </w:pPr>
          </w:p>
        </w:tc>
      </w:tr>
    </w:tbl>
    <w:tbl>
      <w:tblPr>
        <w:tblStyle w:val="a4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A562F5">
        <w:trPr>
          <w:trHeight w:val="576"/>
          <w:jc w:val="center"/>
        </w:trPr>
        <w:tc>
          <w:tcPr>
            <w:tcW w:w="9576" w:type="dxa"/>
          </w:tcPr>
          <w:p w:rsidR="00A562F5" w:rsidRDefault="00A562F5"/>
        </w:tc>
      </w:tr>
    </w:tbl>
    <w:p w:rsidR="00A562F5" w:rsidRDefault="00A562F5"/>
    <w:sectPr w:rsidR="00A562F5" w:rsidSect="00A562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EBB" w:rsidRDefault="00947EBB">
      <w:pPr>
        <w:spacing w:after="0" w:line="240" w:lineRule="auto"/>
      </w:pPr>
      <w:r>
        <w:separator/>
      </w:r>
    </w:p>
  </w:endnote>
  <w:endnote w:type="continuationSeparator" w:id="0">
    <w:p w:rsidR="00947EBB" w:rsidRDefault="0094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5" w:rsidRDefault="00947EBB">
    <w:pPr>
      <w:pStyle w:val="affc"/>
    </w:pPr>
    <w:r>
      <w:rPr>
        <w:color w:val="9FB8CD" w:themeColor="accent2"/>
      </w:rPr>
      <w:sym w:font="Wingdings 3" w:char="F07D"/>
    </w:r>
    <w:r>
      <w:t xml:space="preserve"> Страница </w:t>
    </w:r>
    <w:fldSimple w:instr=" PAGE  \* Arabic  \* MERGEFORMAT ">
      <w:r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1590E8DE5C7C4AB5926E43F8EEF2305E"/>
        </w:placeholder>
        <w:showingPlcHdr/>
        <w:text/>
      </w:sdtPr>
      <w:sdtContent>
        <w:r>
          <w:t xml:space="preserve">[Введите </w:t>
        </w:r>
        <w:r>
          <w:t>свой номер телефона]</w:t>
        </w:r>
      </w:sdtContent>
    </w:sdt>
  </w:p>
  <w:p w:rsidR="00A562F5" w:rsidRDefault="00A562F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5" w:rsidRDefault="00947EBB">
    <w:pPr>
      <w:pStyle w:val="affe"/>
    </w:pPr>
    <w:r>
      <w:rPr>
        <w:color w:val="9FB8CD" w:themeColor="accent2"/>
      </w:rPr>
      <w:sym w:font="Wingdings 3" w:char="F07D"/>
    </w:r>
    <w:r>
      <w:t xml:space="preserve"> Страница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D4AAA7AE0CA84B449E3C62F33443B118"/>
        </w:placeholder>
        <w:temporary/>
        <w:showingPlcHdr/>
        <w:text/>
      </w:sdtPr>
      <w:sdtContent>
        <w:r>
          <w:t>[Введите свой адрес электронной почты]</w:t>
        </w:r>
      </w:sdtContent>
    </w:sdt>
  </w:p>
  <w:p w:rsidR="00A562F5" w:rsidRDefault="00A562F5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5" w:rsidRDefault="00A562F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EBB" w:rsidRDefault="00947EBB">
      <w:pPr>
        <w:spacing w:after="0" w:line="240" w:lineRule="auto"/>
      </w:pPr>
      <w:r>
        <w:separator/>
      </w:r>
    </w:p>
  </w:footnote>
  <w:footnote w:type="continuationSeparator" w:id="0">
    <w:p w:rsidR="00947EBB" w:rsidRDefault="0094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5" w:rsidRDefault="00947EBB">
    <w:pPr>
      <w:pStyle w:val="affb"/>
      <w:jc w:val="righ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770587"/>
        <w:placeholder>
          <w:docPart w:val="052637F66F084DECA9F3AC44CF39AD9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6571">
          <w:rPr>
            <w:lang/>
          </w:rPr>
          <w:t>Поночевний Назар Юрійович</w:t>
        </w:r>
      </w:sdtContent>
    </w:sdt>
  </w:p>
  <w:p w:rsidR="00A562F5" w:rsidRDefault="00A562F5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5" w:rsidRDefault="00947EBB">
    <w:pPr>
      <w:pStyle w:val="affd"/>
      <w:jc w:val="lef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939009"/>
        <w:placeholder>
          <w:docPart w:val="CA918E1BFB6A4EAB80E968AA697285D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6571">
          <w:rPr>
            <w:lang/>
          </w:rPr>
          <w:t>Поночевний Назар Юрійович</w:t>
        </w:r>
      </w:sdtContent>
    </w:sdt>
  </w:p>
  <w:p w:rsidR="00A562F5" w:rsidRDefault="00A562F5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2F5" w:rsidRDefault="00A562F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551262C8"/>
    <w:multiLevelType w:val="hybridMultilevel"/>
    <w:tmpl w:val="3F3C7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09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947EBB"/>
    <w:rsid w:val="00947EBB"/>
    <w:rsid w:val="00A562F5"/>
    <w:rsid w:val="00B3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62F5"/>
    <w:rPr>
      <w:rFonts w:eastAsiaTheme="minorEastAsia" w:cstheme="minorBidi"/>
      <w:color w:val="000000" w:themeColor="text1"/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A562F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562F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562F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A562F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A562F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62F5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62F5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62F5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62F5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A562F5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sid w:val="00A562F5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A562F5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562F5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unhideWhenUsed/>
    <w:rsid w:val="00A562F5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562F5"/>
    <w:rPr>
      <w:color w:val="000000" w:themeColor="text1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A562F5"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562F5"/>
    <w:rPr>
      <w:rFonts w:eastAsiaTheme="minorEastAsia" w:hAnsi="Tahoma" w:cstheme="minorBidi"/>
      <w:color w:val="000000" w:themeColor="text1"/>
      <w:sz w:val="16"/>
      <w:szCs w:val="16"/>
      <w:lang w:val="ru-RU"/>
    </w:rPr>
  </w:style>
  <w:style w:type="paragraph" w:styleId="a">
    <w:name w:val="List Bullet"/>
    <w:basedOn w:val="a0"/>
    <w:uiPriority w:val="36"/>
    <w:unhideWhenUsed/>
    <w:qFormat/>
    <w:rsid w:val="00A562F5"/>
    <w:pPr>
      <w:numPr>
        <w:numId w:val="2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rsid w:val="00A562F5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af">
    <w:name w:val="Подраздел"/>
    <w:basedOn w:val="a0"/>
    <w:link w:val="af0"/>
    <w:uiPriority w:val="3"/>
    <w:qFormat/>
    <w:rsid w:val="00A562F5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22">
    <w:name w:val="Quote"/>
    <w:basedOn w:val="a0"/>
    <w:link w:val="23"/>
    <w:uiPriority w:val="29"/>
    <w:qFormat/>
    <w:rsid w:val="00A562F5"/>
    <w:rPr>
      <w:i/>
      <w:iCs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sid w:val="00A562F5"/>
    <w:rPr>
      <w:i/>
      <w:iCs/>
      <w:color w:val="7F7F7F" w:themeColor="background1" w:themeShade="7F"/>
      <w:sz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A562F5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af1">
    <w:name w:val="Имя"/>
    <w:basedOn w:val="a5"/>
    <w:link w:val="af2"/>
    <w:uiPriority w:val="1"/>
    <w:qFormat/>
    <w:rsid w:val="00A562F5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unhideWhenUsed/>
    <w:qFormat/>
    <w:rsid w:val="00A562F5"/>
    <w:pPr>
      <w:numPr>
        <w:numId w:val="22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sid w:val="00A562F5"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sid w:val="00A562F5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ru-RU"/>
    </w:rPr>
  </w:style>
  <w:style w:type="paragraph" w:styleId="af5">
    <w:name w:val="caption"/>
    <w:basedOn w:val="a0"/>
    <w:next w:val="a0"/>
    <w:uiPriority w:val="35"/>
    <w:unhideWhenUsed/>
    <w:rsid w:val="00A562F5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af6">
    <w:name w:val="Emphasis"/>
    <w:uiPriority w:val="20"/>
    <w:qFormat/>
    <w:rsid w:val="00A562F5"/>
    <w:rPr>
      <w:rFonts w:eastAsiaTheme="minorEastAsia" w:cstheme="minorBidi"/>
      <w:b/>
      <w:bCs/>
      <w:i/>
      <w:iCs/>
      <w:spacing w:val="0"/>
      <w:szCs w:val="20"/>
      <w:lang w:val="ru-RU"/>
    </w:rPr>
  </w:style>
  <w:style w:type="character" w:customStyle="1" w:styleId="a6">
    <w:name w:val="Без интервала Знак"/>
    <w:basedOn w:val="a1"/>
    <w:link w:val="a5"/>
    <w:uiPriority w:val="99"/>
    <w:rsid w:val="00A562F5"/>
    <w:rPr>
      <w:color w:val="000000" w:themeColor="text1"/>
      <w:sz w:val="20"/>
    </w:rPr>
  </w:style>
  <w:style w:type="character" w:customStyle="1" w:styleId="10">
    <w:name w:val="Заголовок 1 Знак"/>
    <w:basedOn w:val="a1"/>
    <w:link w:val="1"/>
    <w:uiPriority w:val="9"/>
    <w:semiHidden/>
    <w:rsid w:val="00A562F5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sid w:val="00A562F5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41">
    <w:name w:val="Заголовок 4 Знак"/>
    <w:basedOn w:val="a1"/>
    <w:link w:val="40"/>
    <w:uiPriority w:val="9"/>
    <w:semiHidden/>
    <w:rsid w:val="00A562F5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sid w:val="00A562F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A562F5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sid w:val="00A562F5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sid w:val="00A562F5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A562F5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sid w:val="00A562F5"/>
    <w:rPr>
      <w:b/>
      <w:bCs/>
      <w:i/>
      <w:iCs/>
      <w:color w:val="BAC737" w:themeColor="accent3" w:themeShade="BF"/>
      <w:sz w:val="20"/>
    </w:rPr>
  </w:style>
  <w:style w:type="paragraph" w:styleId="af8">
    <w:name w:val="Intense Quote"/>
    <w:basedOn w:val="a0"/>
    <w:link w:val="af9"/>
    <w:uiPriority w:val="30"/>
    <w:qFormat/>
    <w:rsid w:val="00A562F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sid w:val="00A562F5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sid w:val="00A562F5"/>
    <w:rPr>
      <w:b/>
      <w:bCs/>
      <w:color w:val="525A7D" w:themeColor="accent1" w:themeShade="BF"/>
      <w:sz w:val="20"/>
      <w:u w:val="single"/>
    </w:rPr>
  </w:style>
  <w:style w:type="paragraph" w:styleId="3">
    <w:name w:val="List Bullet 3"/>
    <w:basedOn w:val="a0"/>
    <w:uiPriority w:val="36"/>
    <w:unhideWhenUsed/>
    <w:qFormat/>
    <w:rsid w:val="00A562F5"/>
    <w:pPr>
      <w:numPr>
        <w:numId w:val="23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A562F5"/>
    <w:pPr>
      <w:numPr>
        <w:numId w:val="24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A562F5"/>
    <w:pPr>
      <w:numPr>
        <w:numId w:val="25"/>
      </w:numPr>
      <w:spacing w:after="120"/>
      <w:contextualSpacing/>
    </w:pPr>
  </w:style>
  <w:style w:type="character" w:styleId="afb">
    <w:name w:val="Strong"/>
    <w:uiPriority w:val="22"/>
    <w:qFormat/>
    <w:rsid w:val="00A562F5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ru-RU"/>
    </w:rPr>
  </w:style>
  <w:style w:type="character" w:styleId="afc">
    <w:name w:val="Subtle Emphasis"/>
    <w:basedOn w:val="a1"/>
    <w:uiPriority w:val="19"/>
    <w:qFormat/>
    <w:rsid w:val="00A562F5"/>
    <w:rPr>
      <w:i/>
      <w:iCs/>
      <w:color w:val="737373" w:themeColor="text1" w:themeTint="8C"/>
      <w:kern w:val="16"/>
      <w:sz w:val="20"/>
    </w:rPr>
  </w:style>
  <w:style w:type="character" w:styleId="afd">
    <w:name w:val="Subtle Reference"/>
    <w:basedOn w:val="a1"/>
    <w:uiPriority w:val="31"/>
    <w:qFormat/>
    <w:rsid w:val="00A562F5"/>
    <w:rPr>
      <w:color w:val="737373" w:themeColor="text1" w:themeTint="8C"/>
      <w:sz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A562F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e">
    <w:name w:val="Адрес отправителя"/>
    <w:basedOn w:val="a5"/>
    <w:link w:val="aff"/>
    <w:uiPriority w:val="2"/>
    <w:unhideWhenUsed/>
    <w:qFormat/>
    <w:rsid w:val="00A562F5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rsid w:val="00A562F5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sid w:val="00A562F5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rsid w:val="00A562F5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sid w:val="00A562F5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sid w:val="00A562F5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sid w:val="00A562F5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sid w:val="00A562F5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2"/>
    <w:rsid w:val="00A562F5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sid w:val="00A562F5"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sid w:val="00A562F5"/>
    <w:rPr>
      <w:b w:val="0"/>
      <w:color w:val="727CA3" w:themeColor="accent1"/>
      <w:sz w:val="18"/>
      <w:szCs w:val="18"/>
    </w:rPr>
  </w:style>
  <w:style w:type="paragraph" w:customStyle="1" w:styleId="aff7">
    <w:name w:val="Текст подраздела"/>
    <w:basedOn w:val="a0"/>
    <w:uiPriority w:val="5"/>
    <w:qFormat/>
    <w:rsid w:val="00A562F5"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sid w:val="00A562F5"/>
    <w:rPr>
      <w:rFonts w:eastAsiaTheme="majorEastAsia" w:cstheme="majorBidi"/>
      <w:szCs w:val="18"/>
    </w:rPr>
  </w:style>
  <w:style w:type="paragraph" w:customStyle="1" w:styleId="aff8">
    <w:name w:val="Нижний колонтитул первой страницы"/>
    <w:basedOn w:val="a9"/>
    <w:uiPriority w:val="34"/>
    <w:rsid w:val="00A562F5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9">
    <w:name w:val="Верхний колонтитул первой страницы"/>
    <w:basedOn w:val="a7"/>
    <w:qFormat/>
    <w:rsid w:val="00A562F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rsid w:val="00A562F5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affb">
    <w:name w:val="Верхний колонтитул левой страницы"/>
    <w:basedOn w:val="a7"/>
    <w:uiPriority w:val="35"/>
    <w:unhideWhenUsed/>
    <w:qFormat/>
    <w:rsid w:val="00A562F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unhideWhenUsed/>
    <w:qFormat/>
    <w:rsid w:val="00A562F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affd">
    <w:name w:val="Верхний колонтитул правой страницы"/>
    <w:basedOn w:val="a7"/>
    <w:uiPriority w:val="35"/>
    <w:unhideWhenUsed/>
    <w:qFormat/>
    <w:rsid w:val="00A562F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unhideWhenUsed/>
    <w:qFormat/>
    <w:rsid w:val="00A562F5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f">
    <w:name w:val="Имя получателя"/>
    <w:basedOn w:val="a5"/>
    <w:uiPriority w:val="1"/>
    <w:qFormat/>
    <w:rsid w:val="00A562F5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rosoft%20Office\Templates\1049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E6E9B3BEF1487BA510DDE5B456B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014FA-5DB0-4117-AD1C-1A7AE0687DD7}"/>
      </w:docPartPr>
      <w:docPartBody>
        <w:p w:rsidR="00000000" w:rsidRDefault="00512D96">
          <w:pPr>
            <w:pStyle w:val="3FE6E9B3BEF1487BA510DDE5B456BBCE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C20D5AE7B3614FA5ADE8B01477E80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EF1AC-3B1E-430C-A1E5-62A12D7C852F}"/>
      </w:docPartPr>
      <w:docPartBody>
        <w:p w:rsidR="00000000" w:rsidRDefault="00512D96">
          <w:pPr>
            <w:pStyle w:val="C20D5AE7B3614FA5ADE8B01477E80FBE"/>
          </w:pPr>
          <w:r>
            <w:t>[Введите свое имя]</w:t>
          </w:r>
        </w:p>
      </w:docPartBody>
    </w:docPart>
    <w:docPart>
      <w:docPartPr>
        <w:name w:val="052637F66F084DECA9F3AC44CF39A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7341B-6232-4978-AC01-15B0DA28E79C}"/>
      </w:docPartPr>
      <w:docPartBody>
        <w:p w:rsidR="00000000" w:rsidRDefault="00512D96">
          <w:pPr>
            <w:pStyle w:val="052637F66F084DECA9F3AC44CF39AD90"/>
          </w:pPr>
          <w:r>
            <w:t xml:space="preserve">[Введите </w:t>
          </w:r>
          <w:r>
            <w:t>имя автора]</w:t>
          </w:r>
        </w:p>
      </w:docPartBody>
    </w:docPart>
    <w:docPart>
      <w:docPartPr>
        <w:name w:val="CA918E1BFB6A4EAB80E968AA69728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B2779A-9448-4688-B87B-F766808C4F7C}"/>
      </w:docPartPr>
      <w:docPartBody>
        <w:p w:rsidR="00000000" w:rsidRDefault="00512D96">
          <w:pPr>
            <w:pStyle w:val="CA918E1BFB6A4EAB80E968AA697285DF"/>
          </w:pPr>
          <w:r>
            <w:t>[Введите имя автора]</w:t>
          </w:r>
        </w:p>
      </w:docPartBody>
    </w:docPart>
    <w:docPart>
      <w:docPartPr>
        <w:name w:val="1590E8DE5C7C4AB5926E43F8EEF23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8301E-7799-4B04-A7F9-03D32AD324AF}"/>
      </w:docPartPr>
      <w:docPartBody>
        <w:p w:rsidR="00000000" w:rsidRDefault="00512D96">
          <w:pPr>
            <w:pStyle w:val="1590E8DE5C7C4AB5926E43F8EEF2305E"/>
          </w:pPr>
          <w:r>
            <w:t>[Введите свой номер телефона]</w:t>
          </w:r>
        </w:p>
      </w:docPartBody>
    </w:docPart>
    <w:docPart>
      <w:docPartPr>
        <w:name w:val="D4AAA7AE0CA84B449E3C62F33443B1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3B6DA7-4E8E-46E1-8DFB-9C411A72D267}"/>
      </w:docPartPr>
      <w:docPartBody>
        <w:p w:rsidR="00000000" w:rsidRDefault="00512D96">
          <w:pPr>
            <w:pStyle w:val="D4AAA7AE0CA84B449E3C62F33443B118"/>
          </w:pPr>
          <w:r>
            <w:t>[Введите свой адрес электронной почты]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2D96"/>
    <w:rsid w:val="0051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3FE6E9B3BEF1487BA510DDE5B456BBCE">
    <w:name w:val="3FE6E9B3BEF1487BA510DDE5B456BBCE"/>
  </w:style>
  <w:style w:type="paragraph" w:customStyle="1" w:styleId="C20D5AE7B3614FA5ADE8B01477E80FBE">
    <w:name w:val="C20D5AE7B3614FA5ADE8B01477E80FBE"/>
  </w:style>
  <w:style w:type="paragraph" w:customStyle="1" w:styleId="B28983F837F54E6BA6F7AF4D5399D237">
    <w:name w:val="B28983F837F54E6BA6F7AF4D5399D237"/>
  </w:style>
  <w:style w:type="paragraph" w:customStyle="1" w:styleId="0787D4F4911C4D3D8CBBDD182D63971B">
    <w:name w:val="0787D4F4911C4D3D8CBBDD182D63971B"/>
  </w:style>
  <w:style w:type="paragraph" w:customStyle="1" w:styleId="AD958EB4CDC4477E9C0DE21AC2066DB6">
    <w:name w:val="AD958EB4CDC4477E9C0DE21AC2066DB6"/>
  </w:style>
  <w:style w:type="paragraph" w:customStyle="1" w:styleId="191C796C6A3745BA8112792C2B3880A9">
    <w:name w:val="191C796C6A3745BA8112792C2B3880A9"/>
  </w:style>
  <w:style w:type="paragraph" w:customStyle="1" w:styleId="622DD1775C6B42E6AE5E741F727FD147">
    <w:name w:val="622DD1775C6B42E6AE5E741F727FD147"/>
  </w:style>
  <w:style w:type="paragraph" w:customStyle="1" w:styleId="C6974F2DBEDF4858B2A45E0E10670588">
    <w:name w:val="C6974F2DBEDF4858B2A45E0E10670588"/>
  </w:style>
  <w:style w:type="paragraph" w:customStyle="1" w:styleId="199D4FE25062497E92FC977A0F8B57D7">
    <w:name w:val="199D4FE25062497E92FC977A0F8B57D7"/>
  </w:style>
  <w:style w:type="paragraph" w:customStyle="1" w:styleId="2AB277C71D4240F3AF997CE36583E931">
    <w:name w:val="2AB277C71D4240F3AF997CE36583E931"/>
  </w:style>
  <w:style w:type="paragraph" w:customStyle="1" w:styleId="a4">
    <w:name w:val="Подраздел"/>
    <w:basedOn w:val="a"/>
    <w:link w:val="a5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a5">
    <w:name w:val="Подраздел (знак)"/>
    <w:basedOn w:val="a0"/>
    <w:link w:val="a4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6A0DECEB78364A8CB055243A9912A46F">
    <w:name w:val="6A0DECEB78364A8CB055243A9912A46F"/>
  </w:style>
  <w:style w:type="paragraph" w:customStyle="1" w:styleId="60BC63CA15F5406BB7D85A244189CD9D">
    <w:name w:val="60BC63CA15F5406BB7D85A244189CD9D"/>
  </w:style>
  <w:style w:type="paragraph" w:customStyle="1" w:styleId="36D243708411484280218E1D9630303F">
    <w:name w:val="36D243708411484280218E1D9630303F"/>
  </w:style>
  <w:style w:type="paragraph" w:customStyle="1" w:styleId="878AF9F4C4644F8190F07B9502DF43B3">
    <w:name w:val="878AF9F4C4644F8190F07B9502DF43B3"/>
  </w:style>
  <w:style w:type="paragraph" w:customStyle="1" w:styleId="6BBBEE8AD16E44DE83712903609360AF">
    <w:name w:val="6BBBEE8AD16E44DE83712903609360AF"/>
  </w:style>
  <w:style w:type="paragraph" w:customStyle="1" w:styleId="EA2518A36006406E899B9C883CE99D99">
    <w:name w:val="EA2518A36006406E899B9C883CE99D99"/>
  </w:style>
  <w:style w:type="paragraph" w:customStyle="1" w:styleId="A2EC336D8C79406D9EEA917F5F1AD54B">
    <w:name w:val="A2EC336D8C79406D9EEA917F5F1AD54B"/>
  </w:style>
  <w:style w:type="paragraph" w:customStyle="1" w:styleId="052637F66F084DECA9F3AC44CF39AD90">
    <w:name w:val="052637F66F084DECA9F3AC44CF39AD90"/>
  </w:style>
  <w:style w:type="paragraph" w:customStyle="1" w:styleId="CA918E1BFB6A4EAB80E968AA697285DF">
    <w:name w:val="CA918E1BFB6A4EAB80E968AA697285DF"/>
  </w:style>
  <w:style w:type="paragraph" w:customStyle="1" w:styleId="1590E8DE5C7C4AB5926E43F8EEF2305E">
    <w:name w:val="1590E8DE5C7C4AB5926E43F8EEF2305E"/>
  </w:style>
  <w:style w:type="paragraph" w:customStyle="1" w:styleId="D4AAA7AE0CA84B449E3C62F33443B118">
    <w:name w:val="D4AAA7AE0CA84B449E3C62F33443B1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Поночевний Назар Юрійович</dc:creator>
  <cp:lastModifiedBy>NazarPonochevnyi</cp:lastModifiedBy>
  <cp:revision>1</cp:revision>
  <dcterms:created xsi:type="dcterms:W3CDTF">2019-12-23T19:41:00Z</dcterms:created>
  <dcterms:modified xsi:type="dcterms:W3CDTF">2019-12-23T19:50:00Z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